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Qingyuan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Zhang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 (David)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rtl w:val="0"/>
        </w:rPr>
        <w:t>Email Address: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fldChar w:fldCharType="begin"/>
      </w:r>
      <w:r>
        <w:instrText xml:space="preserve"> HYPERLINK "mailto:q6zhang@ucsd.edu"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q6zhang@ucsd.edu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rtl w:val="0"/>
        </w:rPr>
        <w:t>;</w:t>
      </w:r>
      <w:r>
        <w:rPr>
          <w:rFonts w:ascii="Times New Roman" w:hAnsi="Times New Roman" w:eastAsia="Times New Roman" w:cs="Times New Roman"/>
          <w:b/>
          <w:rtl w:val="0"/>
        </w:rPr>
        <w:t xml:space="preserve"> Phone:</w:t>
      </w:r>
      <w:r>
        <w:rPr>
          <w:rFonts w:ascii="Times New Roman" w:hAnsi="Times New Roman" w:eastAsia="Times New Roman" w:cs="Times New Roman"/>
          <w:rtl w:val="0"/>
        </w:rPr>
        <w:t xml:space="preserve"> 619-889-4128; </w:t>
      </w:r>
      <w:r>
        <w:rPr>
          <w:rFonts w:ascii="Times New Roman" w:hAnsi="Times New Roman" w:eastAsia="Times New Roman" w:cs="Times New Roman"/>
          <w:b/>
          <w:rtl w:val="0"/>
        </w:rPr>
        <w:t>Address:</w:t>
      </w:r>
      <w:r>
        <w:rPr>
          <w:rFonts w:ascii="Times New Roman" w:hAnsi="Times New Roman" w:eastAsia="Times New Roman" w:cs="Times New Roman"/>
          <w:rtl w:val="0"/>
        </w:rPr>
        <w:t xml:space="preserve"> 3972 Caminito Terviso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>Education Background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jc w:val="both"/>
        <w:rPr>
          <w:rFonts w:ascii="Times New Roman" w:hAnsi="Times New Roman" w:eastAsia="Times New Roman" w:cs="Times New Roman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rtl w:val="0"/>
        </w:rPr>
        <w:t xml:space="preserve">University of California, San Diego, </w:t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 xml:space="preserve"> B.S. </w:t>
      </w:r>
      <w:r>
        <w:rPr>
          <w:rFonts w:ascii="Times New Roman" w:hAnsi="Times New Roman" w:eastAsia="Times New Roman" w:cs="Times New Roman"/>
          <w:b/>
          <w:rtl w:val="0"/>
        </w:rPr>
        <w:t xml:space="preserve">Computer Engineering                                           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 xml:space="preserve"> 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rtl w:val="0"/>
        </w:rPr>
        <w:t>GPA: 3.9</w:t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>4</w:t>
      </w:r>
      <w:bookmarkStart w:id="1" w:name="_GoBack"/>
      <w:bookmarkEnd w:id="1"/>
      <w:r>
        <w:rPr>
          <w:rFonts w:ascii="Times New Roman" w:hAnsi="Times New Roman" w:eastAsia="Times New Roman" w:cs="Times New Roman"/>
          <w:b/>
          <w:rtl w:val="0"/>
        </w:rPr>
        <w:t xml:space="preserve">     </w:t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Junior, Class of 2022</w:t>
      </w:r>
    </w:p>
    <w:p>
      <w:pPr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Deep Learning,  Recommender System,  </w:t>
      </w:r>
      <w:r>
        <w:rPr>
          <w:rFonts w:ascii="Times New Roman" w:hAnsi="Times New Roman" w:eastAsia="Times New Roman" w:cs="Times New Roman"/>
          <w:rtl w:val="0"/>
        </w:rPr>
        <w:t xml:space="preserve">Data Structures and Object-Oriented Designs, </w: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720" w:leftChars="0" w:firstLine="720" w:firstLineChars="0"/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 xml:space="preserve">Digital signal/image processing,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 xml:space="preserve">Analog design,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Advanced Digital Design, </w: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720" w:leftChars="0" w:firstLine="720" w:firstLineChars="0"/>
        <w:jc w:val="both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Computer Organization and Systems Programming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,  </w:t>
      </w:r>
      <w:r>
        <w:rPr>
          <w:rFonts w:ascii="Times New Roman" w:hAnsi="Times New Roman" w:eastAsia="Times New Roman" w:cs="Times New Roman"/>
          <w:rtl w:val="0"/>
        </w:rPr>
        <w:t>Signal and System Analysis,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20" w:after="120" w:line="276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>Technical Skills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Pytorch, Tensorflow, </w:t>
      </w:r>
      <w:r>
        <w:rPr>
          <w:rFonts w:ascii="Times New Roman" w:hAnsi="Times New Roman" w:eastAsia="Times New Roman" w:cs="Times New Roman"/>
          <w:rtl w:val="0"/>
        </w:rPr>
        <w:t>Robotic Operating System (ROS),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Git,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eastAsia" w:ascii="Times New Roman" w:hAnsi="Times New Roman" w:eastAsia="SimSun" w:cs="Times New Roman"/>
          <w:rtl w:val="0"/>
          <w:lang w:val="en-US" w:eastAsia="zh-CN"/>
        </w:rPr>
        <w:t xml:space="preserve">Quartus Prime, </w:t>
      </w:r>
      <w:r>
        <w:rPr>
          <w:rFonts w:ascii="Times New Roman" w:hAnsi="Times New Roman" w:eastAsia="Times New Roman" w:cs="Times New Roman"/>
          <w:rtl w:val="0"/>
        </w:rPr>
        <w:t>and Unity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ARM Assembly, SystemVerilog, C, C++,  C#, Java, Python and MATLAB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ESP8266, Raspberry Pi, Solidworks an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d Eagle PCB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120" w:after="12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>Activities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Student Intern, Summer Research Internship Program 2019               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  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>Jun. 2019 - Aug. 2019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Created project </w:t>
      </w:r>
      <w:r>
        <w:rPr>
          <w:rFonts w:ascii="Times New Roman" w:hAnsi="Times New Roman" w:eastAsia="Times New Roman" w:cs="Times New Roman"/>
          <w:rtl w:val="0"/>
        </w:rPr>
        <w:t>VR System Development for 3D Scene Visualization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Member, ETA KAPPA NU Engineering Honor Society 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             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       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>Feb. 2020 - present</w:t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Student Intern, Summer Research Internship Program 20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20</w:t>
      </w:r>
      <w:r>
        <w:rPr>
          <w:rFonts w:ascii="Times New Roman" w:hAnsi="Times New Roman" w:eastAsia="Times New Roman" w:cs="Times New Roman"/>
          <w:rtl w:val="0"/>
        </w:rPr>
        <w:t xml:space="preserve">               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  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>Jun. 2020 - Aug. 2020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144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Conduct simulation in Unity for developing a new computer vision platform</w:t>
      </w:r>
    </w:p>
    <w:p>
      <w:pPr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144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Created project </w:t>
      </w:r>
      <w:r>
        <w:rPr>
          <w:rFonts w:ascii="Times New Roman" w:hAnsi="Times New Roman" w:eastAsia="Times New Roman" w:cs="Times New Roman"/>
          <w:rtl w:val="0"/>
        </w:rPr>
        <w:t>2D to 3D Lidar Mapping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>Projects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VR System Development for 3D Scene Visualization                                                               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>Aug. 2019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Improved an existing point cloud renderer in Unity.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Rendered point clouds in a Unity Scene.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Created scripts in C# that allows the users to edit the point clouds and save those changes.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Enabled user</w:t>
      </w:r>
      <w:r>
        <w:rPr>
          <w:rFonts w:ascii="Times New Roman" w:hAnsi="Times New Roman" w:eastAsia="Times New Roman" w:cs="Times New Roman"/>
          <w:rtl w:val="0"/>
        </w:rPr>
        <w:t xml:space="preserve"> interaction with the renderer in VR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using </w:t>
      </w:r>
      <w:r>
        <w:rPr>
          <w:rFonts w:hint="default" w:ascii="Times New Roman" w:hAnsi="Times New Roman" w:eastAsia="Times New Roman"/>
          <w:rtl w:val="0"/>
          <w:lang w:val="en-US"/>
        </w:rPr>
        <w:t>Oculus</w:t>
      </w:r>
      <w:r>
        <w:rPr>
          <w:rFonts w:ascii="Times New Roman" w:hAnsi="Times New Roman" w:eastAsia="Times New Roman" w:cs="Times New Roman"/>
          <w:rtl w:val="0"/>
        </w:rPr>
        <w:t xml:space="preserve">. 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Automated Smart Irrigation System   </w:t>
      </w:r>
      <w:r>
        <w:rPr>
          <w:rFonts w:ascii="Times New Roman" w:hAnsi="Times New Roman" w:eastAsia="Times New Roman" w:cs="Times New Roman"/>
          <w:b/>
          <w:i/>
          <w:rtl w:val="0"/>
        </w:rPr>
        <w:t xml:space="preserve">IEEE Quarterly Project First Prize 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    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>Dec. 2019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Designed and built circuits for a sensor network as well as a water pump.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Programmed an ESP8266 </w:t>
      </w:r>
      <w:r>
        <w:rPr>
          <w:rFonts w:hint="eastAsia" w:ascii="Times New Roman" w:hAnsi="Times New Roman" w:eastAsia="SimSun" w:cs="Times New Roman"/>
          <w:rtl w:val="0"/>
          <w:lang w:val="en-US" w:eastAsia="zh-CN"/>
        </w:rPr>
        <w:t xml:space="preserve"> microcontroller </w:t>
      </w:r>
      <w:r>
        <w:rPr>
          <w:rFonts w:ascii="Times New Roman" w:hAnsi="Times New Roman" w:eastAsia="Times New Roman" w:cs="Times New Roman"/>
          <w:rtl w:val="0"/>
        </w:rPr>
        <w:t xml:space="preserve">to </w:t>
      </w:r>
      <w:r>
        <w:rPr>
          <w:rFonts w:hint="eastAsia" w:ascii="Times New Roman" w:hAnsi="Times New Roman" w:eastAsia="SimSun" w:cs="Times New Roman"/>
          <w:rtl w:val="0"/>
          <w:lang w:val="en-US" w:eastAsia="zh-CN"/>
        </w:rPr>
        <w:t>collect soil moisture and temperature data with senors.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Established wireless communication between the </w:t>
      </w:r>
      <w:r>
        <w:rPr>
          <w:rFonts w:hint="eastAsia" w:ascii="Times New Roman" w:hAnsi="Times New Roman" w:eastAsia="SimSun" w:cs="Times New Roman"/>
          <w:rtl w:val="0"/>
          <w:lang w:val="en-US" w:eastAsia="zh-CN"/>
        </w:rPr>
        <w:t>microcontroller and a remote server.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SimSun" w:cs="Times New Roman"/>
          <w:rtl w:val="0"/>
          <w:lang w:val="en-US" w:eastAsia="zh-CN"/>
        </w:rPr>
        <w:t>Automated the watering system based on sensor reading and server command.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2D to 3D Lidar Mapping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            Aug. 2020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 xml:space="preserve">Designed and built a hardware platform for </w:t>
      </w:r>
      <w:r>
        <w:rPr>
          <w:rFonts w:hint="eastAsia" w:ascii="Times New Roman" w:hAnsi="Times New Roman" w:eastAsia="SimSun" w:cs="Times New Roman"/>
          <w:rtl w:val="0"/>
          <w:lang w:val="en-US" w:eastAsia="zh-CN"/>
        </w:rPr>
        <w:t xml:space="preserve">rotating a </w:t>
      </w:r>
      <w:r>
        <w:rPr>
          <w:rFonts w:ascii="Times New Roman" w:hAnsi="Times New Roman" w:eastAsia="Times New Roman" w:cs="Times New Roman"/>
          <w:rtl w:val="0"/>
        </w:rPr>
        <w:t>2D lidar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hint="eastAsia" w:ascii="Times New Roman" w:hAnsi="Times New Roman" w:eastAsia="SimSun" w:cs="Times New Roman"/>
          <w:rtl w:val="0"/>
          <w:lang w:val="en-US" w:eastAsia="zh-CN"/>
        </w:rPr>
        <w:t>Created a program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eastAsia" w:ascii="Times New Roman" w:hAnsi="Times New Roman" w:eastAsia="SimSun" w:cs="Times New Roman"/>
          <w:rtl w:val="0"/>
          <w:lang w:val="en-US" w:eastAsia="zh-CN"/>
        </w:rPr>
        <w:t xml:space="preserve">that transforms </w:t>
      </w:r>
      <w:r>
        <w:rPr>
          <w:rFonts w:ascii="Times New Roman" w:hAnsi="Times New Roman" w:eastAsia="Times New Roman" w:cs="Times New Roman"/>
          <w:rtl w:val="0"/>
        </w:rPr>
        <w:t xml:space="preserve">a 2D </w:t>
      </w:r>
      <w:r>
        <w:rPr>
          <w:rFonts w:hint="eastAsia" w:ascii="Times New Roman" w:hAnsi="Times New Roman" w:eastAsia="SimSun" w:cs="Times New Roman"/>
          <w:rtl w:val="0"/>
          <w:lang w:val="en-US" w:eastAsia="zh-CN"/>
        </w:rPr>
        <w:t xml:space="preserve">coordinate </w:t>
      </w:r>
      <w:r>
        <w:rPr>
          <w:rFonts w:ascii="Times New Roman" w:hAnsi="Times New Roman" w:eastAsia="Times New Roman" w:cs="Times New Roman"/>
          <w:rtl w:val="0"/>
        </w:rPr>
        <w:t xml:space="preserve">to a 3D </w:t>
      </w:r>
      <w:r>
        <w:rPr>
          <w:rFonts w:hint="eastAsia" w:ascii="Times New Roman" w:hAnsi="Times New Roman" w:eastAsia="SimSun" w:cs="Times New Roman"/>
          <w:rtl w:val="0"/>
          <w:lang w:val="en-US" w:eastAsia="zh-CN"/>
        </w:rPr>
        <w:t>one using the rotation.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hint="default" w:ascii="Times New Roman" w:hAnsi="Times New Roman" w:eastAsia="Times New Roman" w:cs="Times New Roman"/>
          <w:u w:val="none"/>
          <w:lang w:val="en-US"/>
        </w:rPr>
      </w:pPr>
      <w:r>
        <w:rPr>
          <w:rFonts w:hint="eastAsia" w:ascii="Times New Roman" w:hAnsi="Times New Roman" w:eastAsia="SimSun" w:cs="Times New Roman"/>
          <w:u w:val="none"/>
          <w:lang w:val="en-US" w:eastAsia="zh-CN"/>
        </w:rPr>
        <w:t xml:space="preserve">Established communication between the hardware platform and lidar through ROS. 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hanging="360"/>
        <w:rPr>
          <w:rFonts w:hint="default" w:ascii="Times New Roman" w:hAnsi="Times New Roman" w:eastAsia="Times New Roman" w:cs="Times New Roman"/>
          <w:u w:val="none"/>
          <w:lang w:val="en-US"/>
        </w:rPr>
      </w:pPr>
      <w:r>
        <w:rPr>
          <w:rFonts w:hint="eastAsia" w:ascii="Times New Roman" w:hAnsi="Times New Roman" w:eastAsia="SimSun" w:cs="Times New Roman"/>
          <w:u w:val="none"/>
          <w:lang w:val="en-US" w:eastAsia="zh-CN"/>
        </w:rPr>
        <w:t>Transformed the laserscan data to a .</w:t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 xml:space="preserve">pcd </w:t>
      </w:r>
      <w:r>
        <w:rPr>
          <w:rFonts w:hint="eastAsia" w:ascii="Times New Roman" w:hAnsi="Times New Roman" w:eastAsia="SimSun" w:cs="Times New Roman"/>
          <w:u w:val="none"/>
          <w:lang w:val="en-US" w:eastAsia="zh-CN"/>
        </w:rPr>
        <w:t>format</w:t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SimSun" w:cs="Times New Roman"/>
          <w:u w:val="none"/>
          <w:lang w:val="en-US" w:eastAsia="zh-CN"/>
        </w:rPr>
        <w:t xml:space="preserve">point cloud. </w:t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720" w:leftChars="0" w:hanging="360" w:firstLineChars="0"/>
        <w:rPr>
          <w:rFonts w:hint="default" w:ascii="Times New Roman" w:hAnsi="Times New Roman" w:eastAsia="Times New Roman" w:cs="Times New Roman"/>
          <w:u w:val="none"/>
          <w:lang w:val="en-US"/>
        </w:rPr>
      </w:pPr>
      <w:r>
        <w:rPr>
          <w:rFonts w:hint="default" w:ascii="Times New Roman" w:hAnsi="Times New Roman" w:eastAsia="SimSun" w:cs="Times New Roman"/>
          <w:u w:val="none"/>
          <w:lang w:val="en-US" w:eastAsia="zh-CN"/>
        </w:rPr>
        <w:t>LSTM Image Captioning</w:t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ab/>
      </w:r>
      <w:r>
        <w:rPr>
          <w:rFonts w:hint="default" w:ascii="Times New Roman" w:hAnsi="Times New Roman" w:eastAsia="SimSun" w:cs="Times New Roman"/>
          <w:u w:val="none"/>
          <w:lang w:val="en-US" w:eastAsia="zh-CN"/>
        </w:rPr>
        <w:t xml:space="preserve">      Dec. 2020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leftChars="0" w:hanging="360" w:firstLineChars="0"/>
        <w:rPr>
          <w:rFonts w:hint="default" w:ascii="Times New Roman" w:hAnsi="Times New Roman" w:eastAsia="Times New Roman" w:cs="Times New Roman"/>
          <w:u w:val="none"/>
          <w:lang w:val="en-US"/>
        </w:rPr>
      </w:pPr>
      <w:r>
        <w:rPr>
          <w:rFonts w:hint="default" w:ascii="Times New Roman" w:hAnsi="Times New Roman" w:eastAsia="SimSun" w:cs="Times New Roman"/>
          <w:u w:val="none"/>
          <w:lang w:val="en-US" w:eastAsia="zh-CN"/>
        </w:rPr>
        <w:t>Implemented an encoder for images using RESNET50 CNN.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leftChars="0" w:hanging="360" w:firstLineChars="0"/>
        <w:rPr>
          <w:rFonts w:hint="default" w:ascii="Times New Roman" w:hAnsi="Times New Roman" w:eastAsia="Times New Roman" w:cs="Times New Roman"/>
          <w:u w:val="none"/>
          <w:lang w:val="en-US"/>
        </w:rPr>
      </w:pPr>
      <w:r>
        <w:rPr>
          <w:rFonts w:hint="default" w:ascii="Times New Roman" w:hAnsi="Times New Roman" w:eastAsia="SimSun" w:cs="Times New Roman"/>
          <w:u w:val="none"/>
          <w:lang w:val="en-US" w:eastAsia="zh-CN"/>
        </w:rPr>
        <w:t>Implemented  a decoder for texts using embedding and LSTM in Pytorch.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leftChars="0" w:hanging="360" w:firstLineChars="0"/>
        <w:rPr>
          <w:rFonts w:hint="default" w:ascii="Times New Roman" w:hAnsi="Times New Roman" w:eastAsia="Times New Roman" w:cs="Times New Roman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u w:val="none"/>
          <w:lang w:val="en-US"/>
        </w:rPr>
        <w:t>Trained the model on COCO Image Captioning 2015 dataset.</w:t>
      </w:r>
    </w:p>
    <w:p>
      <w:pPr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76" w:lineRule="auto"/>
        <w:ind w:left="1440" w:leftChars="0" w:hanging="360" w:firstLineChars="0"/>
        <w:rPr>
          <w:rFonts w:hint="default" w:ascii="Times New Roman" w:hAnsi="Times New Roman" w:eastAsia="Times New Roman" w:cs="Times New Roman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u w:val="none"/>
          <w:lang w:val="en-US"/>
        </w:rPr>
        <w:t>Generated captions and evaluated model performance with BLEU-1 and BLEU-4 scores.</w:t>
      </w:r>
    </w:p>
    <w:sectPr>
      <w:pgSz w:w="12240" w:h="15840"/>
      <w:pgMar w:top="1440" w:right="720" w:bottom="144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1147C0C"/>
    <w:rsid w:val="0A950F8E"/>
    <w:rsid w:val="0AFD3478"/>
    <w:rsid w:val="0BA034E7"/>
    <w:rsid w:val="0E6B1F48"/>
    <w:rsid w:val="0E9D644B"/>
    <w:rsid w:val="0F1160C2"/>
    <w:rsid w:val="14FD5FFD"/>
    <w:rsid w:val="176216C0"/>
    <w:rsid w:val="1A246D6D"/>
    <w:rsid w:val="1CA7766D"/>
    <w:rsid w:val="20AF4E94"/>
    <w:rsid w:val="22680ADD"/>
    <w:rsid w:val="234C67CE"/>
    <w:rsid w:val="240664E1"/>
    <w:rsid w:val="255F28E1"/>
    <w:rsid w:val="2AF244F4"/>
    <w:rsid w:val="2C353A85"/>
    <w:rsid w:val="35CF75EA"/>
    <w:rsid w:val="361A4E02"/>
    <w:rsid w:val="36D3114C"/>
    <w:rsid w:val="37012F98"/>
    <w:rsid w:val="38E274DE"/>
    <w:rsid w:val="39847082"/>
    <w:rsid w:val="3A3C345A"/>
    <w:rsid w:val="3A84126A"/>
    <w:rsid w:val="3C98224A"/>
    <w:rsid w:val="3D9D7B0F"/>
    <w:rsid w:val="47EA3D8F"/>
    <w:rsid w:val="4D837241"/>
    <w:rsid w:val="4D986025"/>
    <w:rsid w:val="4F11478C"/>
    <w:rsid w:val="4F37693C"/>
    <w:rsid w:val="52493B2F"/>
    <w:rsid w:val="585215DF"/>
    <w:rsid w:val="586E2C2C"/>
    <w:rsid w:val="5B7209F5"/>
    <w:rsid w:val="5B881E52"/>
    <w:rsid w:val="5ED560D6"/>
    <w:rsid w:val="60D8581B"/>
    <w:rsid w:val="610522DF"/>
    <w:rsid w:val="63F91E64"/>
    <w:rsid w:val="64E726B4"/>
    <w:rsid w:val="69316323"/>
    <w:rsid w:val="6C263D88"/>
    <w:rsid w:val="6D942AA3"/>
    <w:rsid w:val="70544F9D"/>
    <w:rsid w:val="76B205EF"/>
    <w:rsid w:val="799A03ED"/>
    <w:rsid w:val="7A1241F4"/>
    <w:rsid w:val="7E8C3E10"/>
    <w:rsid w:val="7EDD59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2020-09-10T04:07:00Z</dcterms:created>
  <dc:creator>David</dc:creator>
  <cp:lastModifiedBy>David</cp:lastModifiedBy>
  <dcterms:modified xsi:type="dcterms:W3CDTF">2020-12-31T10:09:54Z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